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B632" w14:textId="77777777" w:rsidR="007F0CE0" w:rsidRDefault="00000000">
      <w:pPr>
        <w:pStyle w:val="Title"/>
      </w:pPr>
      <w:r>
        <w:t>How to Download and Install VirtualBox and Ubuntu</w:t>
      </w:r>
    </w:p>
    <w:p w14:paraId="5F68843D" w14:textId="77777777" w:rsidR="007F0CE0" w:rsidRDefault="00000000">
      <w:pPr>
        <w:pStyle w:val="Heading1"/>
      </w:pPr>
      <w:r>
        <w:t>Part 1: Download and Install VirtualBox</w:t>
      </w:r>
    </w:p>
    <w:p w14:paraId="47A5FD77" w14:textId="77777777" w:rsidR="007F0CE0" w:rsidRDefault="00000000">
      <w:pPr>
        <w:pStyle w:val="Heading2"/>
      </w:pPr>
      <w:r>
        <w:t>Step 1: Download VirtualBox</w:t>
      </w:r>
    </w:p>
    <w:p w14:paraId="45F987E3" w14:textId="77777777" w:rsidR="007F0CE0" w:rsidRDefault="00000000">
      <w:r>
        <w:t>1. Open a web browser and go to the VirtualBox download page: https://www.virtualbox.org/wiki/Downloads.</w:t>
      </w:r>
    </w:p>
    <w:p w14:paraId="10DED826" w14:textId="77777777" w:rsidR="007F0CE0" w:rsidRDefault="00000000">
      <w:r>
        <w:t>2. Click on the link for the appropriate platform package (e.g., Windows, macOS, or Linux) to download the installer.</w:t>
      </w:r>
    </w:p>
    <w:p w14:paraId="5016E49F" w14:textId="77777777" w:rsidR="007F0CE0" w:rsidRDefault="00000000">
      <w:pPr>
        <w:pStyle w:val="Heading2"/>
      </w:pPr>
      <w:r>
        <w:t>Step 2: Install VirtualBox on Windows</w:t>
      </w:r>
    </w:p>
    <w:p w14:paraId="194D9828" w14:textId="77777777" w:rsidR="007F0CE0" w:rsidRDefault="00000000">
      <w:r>
        <w:t>1. Locate the downloaded installer file (e.g., VirtualBox-x.x.x-xxxxxx-Win.exe) and double-click it to run the installer.</w:t>
      </w:r>
    </w:p>
    <w:p w14:paraId="50D2FBB0" w14:textId="77777777" w:rsidR="007F0CE0" w:rsidRDefault="00000000">
      <w:r>
        <w:t>2. Click 'Next' on the welcome screen.</w:t>
      </w:r>
    </w:p>
    <w:p w14:paraId="490E81E1" w14:textId="77777777" w:rsidR="007F0CE0" w:rsidRDefault="00000000">
      <w:r>
        <w:t>3. Choose the installation location or leave it as default, then click 'Next'.</w:t>
      </w:r>
    </w:p>
    <w:p w14:paraId="4C9960A4" w14:textId="77777777" w:rsidR="007F0CE0" w:rsidRDefault="00000000">
      <w:r>
        <w:t>4. Select the components to install or leave them as default, then click 'Next'.</w:t>
      </w:r>
    </w:p>
    <w:p w14:paraId="331D4D7E" w14:textId="77777777" w:rsidR="007F0CE0" w:rsidRDefault="00000000">
      <w:r>
        <w:t>5. Click 'Yes' on the warning about network interfaces.</w:t>
      </w:r>
    </w:p>
    <w:p w14:paraId="0632B36B" w14:textId="77777777" w:rsidR="007F0CE0" w:rsidRDefault="00000000">
      <w:r>
        <w:t>6. Click 'Install' to begin the installation process.</w:t>
      </w:r>
    </w:p>
    <w:p w14:paraId="6219BEC6" w14:textId="77777777" w:rsidR="007F0CE0" w:rsidRDefault="00000000">
      <w:r>
        <w:t>7. Click 'Yes' if prompted by User Account Control.</w:t>
      </w:r>
    </w:p>
    <w:p w14:paraId="10B8A6E5" w14:textId="77777777" w:rsidR="007F0CE0" w:rsidRDefault="00000000">
      <w:r>
        <w:t>8. Once the installation is complete, click 'Finish' to close the installer and launch VirtualBox.</w:t>
      </w:r>
    </w:p>
    <w:p w14:paraId="324A5147" w14:textId="77777777" w:rsidR="005F446B" w:rsidRDefault="005F44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2892D5" w14:textId="2C6ED0BB" w:rsidR="007F0CE0" w:rsidRDefault="00000000">
      <w:pPr>
        <w:pStyle w:val="Heading1"/>
      </w:pPr>
      <w:r>
        <w:lastRenderedPageBreak/>
        <w:t>Part 2: Download and Install Ubuntu</w:t>
      </w:r>
    </w:p>
    <w:p w14:paraId="6895B0F2" w14:textId="77777777" w:rsidR="007F0CE0" w:rsidRDefault="00000000">
      <w:pPr>
        <w:pStyle w:val="Heading2"/>
      </w:pPr>
      <w:r>
        <w:t>Step 1: Download Ubuntu ISO</w:t>
      </w:r>
    </w:p>
    <w:p w14:paraId="51B21D43" w14:textId="77777777" w:rsidR="007F0CE0" w:rsidRDefault="00000000">
      <w:r>
        <w:t>1. Open a web browser and go to the Ubuntu download page: https://ubuntu.com/download/desktop.</w:t>
      </w:r>
    </w:p>
    <w:p w14:paraId="39197C04" w14:textId="77777777" w:rsidR="007F0CE0" w:rsidRDefault="00000000">
      <w:r>
        <w:t>2. Click on the 'Download' button to get the latest version of Ubuntu Desktop.</w:t>
      </w:r>
    </w:p>
    <w:p w14:paraId="21B775C7" w14:textId="77777777" w:rsidR="007F0CE0" w:rsidRDefault="00000000">
      <w:r>
        <w:t>3. Save the ISO file to your computer.</w:t>
      </w:r>
    </w:p>
    <w:p w14:paraId="162E2258" w14:textId="77777777" w:rsidR="007F0CE0" w:rsidRDefault="00000000">
      <w:pPr>
        <w:pStyle w:val="Heading2"/>
      </w:pPr>
      <w:r>
        <w:t>Step 2: Create a New Virtual Machine in VirtualBox</w:t>
      </w:r>
    </w:p>
    <w:p w14:paraId="02E855A6" w14:textId="77777777" w:rsidR="007F0CE0" w:rsidRDefault="00000000">
      <w:r>
        <w:t>1. Open VirtualBox and click on the 'New' button.</w:t>
      </w:r>
    </w:p>
    <w:p w14:paraId="262A8651" w14:textId="77777777" w:rsidR="007F0CE0" w:rsidRDefault="00000000">
      <w:r>
        <w:t>2. Enter a name for your virtual machine (e.g., Ubuntu VM), and select 'Linux' as the type and 'Ubuntu (64-bit)' as the version.</w:t>
      </w:r>
    </w:p>
    <w:p w14:paraId="486F9011" w14:textId="77777777" w:rsidR="007F0CE0" w:rsidRDefault="00000000">
      <w:r>
        <w:t>3. Click 'Next'.</w:t>
      </w:r>
    </w:p>
    <w:p w14:paraId="7AF6C752" w14:textId="77777777" w:rsidR="007F0CE0" w:rsidRDefault="00000000">
      <w:pPr>
        <w:pStyle w:val="Heading2"/>
      </w:pPr>
      <w:r>
        <w:t>Step 3: Allocate Memory (RAM)</w:t>
      </w:r>
    </w:p>
    <w:p w14:paraId="68498B40" w14:textId="77777777" w:rsidR="007F0CE0" w:rsidRDefault="00000000">
      <w:r>
        <w:t>1. Use the slider or enter the amount of RAM you want to allocate to the virtual machine. A minimum of 2 GB (2048 MB) is recommended.</w:t>
      </w:r>
    </w:p>
    <w:p w14:paraId="686FF6D5" w14:textId="77777777" w:rsidR="007F0CE0" w:rsidRDefault="00000000">
      <w:r>
        <w:t>2. Click 'Next'.</w:t>
      </w:r>
    </w:p>
    <w:p w14:paraId="2A5D2864" w14:textId="77777777" w:rsidR="007F0CE0" w:rsidRDefault="00000000">
      <w:pPr>
        <w:pStyle w:val="Heading2"/>
      </w:pPr>
      <w:r>
        <w:t>Step 4: Create a Virtual Hard Disk</w:t>
      </w:r>
    </w:p>
    <w:p w14:paraId="52E34417" w14:textId="77777777" w:rsidR="007F0CE0" w:rsidRDefault="00000000">
      <w:r>
        <w:t>1. Select 'Create a virtual hard disk now' and click 'Create'.</w:t>
      </w:r>
    </w:p>
    <w:p w14:paraId="73B8164C" w14:textId="77777777" w:rsidR="007F0CE0" w:rsidRDefault="00000000">
      <w:r>
        <w:t>2. Choose 'VDI (VirtualBox Disk Image)' and click 'Next'.</w:t>
      </w:r>
    </w:p>
    <w:p w14:paraId="783C49AF" w14:textId="77777777" w:rsidR="007F0CE0" w:rsidRDefault="00000000">
      <w:r>
        <w:t>3. Choose 'Dynamically allocated' and click 'Next'.</w:t>
      </w:r>
    </w:p>
    <w:p w14:paraId="3BE3A3F4" w14:textId="77777777" w:rsidR="007F0CE0" w:rsidRDefault="00000000">
      <w:r>
        <w:t>4. Specify the size of the virtual hard disk. A minimum of 25 GB is recommended. Click 'Create'.</w:t>
      </w:r>
    </w:p>
    <w:p w14:paraId="27159857" w14:textId="77777777" w:rsidR="007F0CE0" w:rsidRDefault="00000000">
      <w:pPr>
        <w:pStyle w:val="Heading2"/>
      </w:pPr>
      <w:r>
        <w:t>Step 5: Configure the Virtual Machine to Boot from the Ubuntu ISO</w:t>
      </w:r>
    </w:p>
    <w:p w14:paraId="02820D23" w14:textId="77777777" w:rsidR="007F0CE0" w:rsidRDefault="00000000">
      <w:r>
        <w:t>1. Select your newly created virtual machine in VirtualBox and click on the 'Settings' button.</w:t>
      </w:r>
    </w:p>
    <w:p w14:paraId="523EAEC9" w14:textId="77777777" w:rsidR="007F0CE0" w:rsidRDefault="00000000">
      <w:r>
        <w:t>2. Go to the 'Storage' section.</w:t>
      </w:r>
    </w:p>
    <w:p w14:paraId="49C44244" w14:textId="77777777" w:rsidR="007F0CE0" w:rsidRDefault="00000000">
      <w:r>
        <w:t>3. Under 'Controller: IDE', click on the 'Empty' optical drive.</w:t>
      </w:r>
    </w:p>
    <w:p w14:paraId="092F151B" w14:textId="77777777" w:rsidR="007F0CE0" w:rsidRDefault="00000000">
      <w:r>
        <w:t>4. On the right side, click the disk icon and select 'Choose a disk file'.</w:t>
      </w:r>
    </w:p>
    <w:p w14:paraId="6E495D96" w14:textId="77777777" w:rsidR="007F0CE0" w:rsidRDefault="00000000">
      <w:r>
        <w:t>5. Locate and select the Ubuntu ISO file you downloaded earlier.</w:t>
      </w:r>
    </w:p>
    <w:p w14:paraId="0F9826DA" w14:textId="77777777" w:rsidR="007F0CE0" w:rsidRDefault="00000000">
      <w:r>
        <w:t>6. Click 'OK' to save the settings.</w:t>
      </w:r>
    </w:p>
    <w:p w14:paraId="5B172746" w14:textId="77777777" w:rsidR="007F0CE0" w:rsidRDefault="00000000">
      <w:pPr>
        <w:pStyle w:val="Heading1"/>
      </w:pPr>
      <w:r>
        <w:lastRenderedPageBreak/>
        <w:t>Part 3: Install Ubuntu in VirtualBox</w:t>
      </w:r>
    </w:p>
    <w:p w14:paraId="224A9D78" w14:textId="77777777" w:rsidR="007F0CE0" w:rsidRDefault="00000000">
      <w:pPr>
        <w:pStyle w:val="Heading2"/>
      </w:pPr>
      <w:r>
        <w:t>Step 1: Start the Virtual Machine</w:t>
      </w:r>
    </w:p>
    <w:p w14:paraId="2387D3CC" w14:textId="77777777" w:rsidR="007F0CE0" w:rsidRDefault="00000000">
      <w:r>
        <w:t>1. Select your virtual machine in VirtualBox and click 'Start'.</w:t>
      </w:r>
    </w:p>
    <w:p w14:paraId="2CD4EC5D" w14:textId="77777777" w:rsidR="007F0CE0" w:rsidRDefault="00000000">
      <w:r>
        <w:t>2. The virtual machine will boot from the Ubuntu ISO, and you will see the Ubuntu welcome screen.</w:t>
      </w:r>
    </w:p>
    <w:p w14:paraId="7F7C688C" w14:textId="77777777" w:rsidR="007F0CE0" w:rsidRDefault="00000000">
      <w:pPr>
        <w:pStyle w:val="Heading2"/>
      </w:pPr>
      <w:r>
        <w:t>Step 2: Install Ubuntu</w:t>
      </w:r>
    </w:p>
    <w:p w14:paraId="62C3CEF9" w14:textId="77777777" w:rsidR="007F0CE0" w:rsidRDefault="00000000">
      <w:r>
        <w:t>1. Select your preferred language and click 'Install Ubuntu'.</w:t>
      </w:r>
    </w:p>
    <w:p w14:paraId="0CE81A13" w14:textId="77777777" w:rsidR="007F0CE0" w:rsidRDefault="00000000">
      <w:r>
        <w:t>2. Choose your keyboard layout and click 'Continue'.</w:t>
      </w:r>
    </w:p>
    <w:p w14:paraId="3F3D08CB" w14:textId="77777777" w:rsidR="007F0CE0" w:rsidRDefault="00000000">
      <w:r>
        <w:t>3. Select 'Normal installation' and click 'Continue'.</w:t>
      </w:r>
    </w:p>
    <w:p w14:paraId="23872EF0" w14:textId="77777777" w:rsidR="007F0CE0" w:rsidRDefault="00000000">
      <w:r>
        <w:t>4. Choose 'Erase disk and install Ubuntu' (this will only erase the virtual hard disk, not your actual computer's disk). Click 'Install Now'.</w:t>
      </w:r>
    </w:p>
    <w:p w14:paraId="142062D7" w14:textId="77777777" w:rsidR="007F0CE0" w:rsidRDefault="00000000">
      <w:r>
        <w:t>5. Confirm your selection by clicking 'Continue'.</w:t>
      </w:r>
    </w:p>
    <w:p w14:paraId="397C87AE" w14:textId="77777777" w:rsidR="007F0CE0" w:rsidRDefault="00000000">
      <w:r>
        <w:t>6. Select your time zone and click 'Continue'.</w:t>
      </w:r>
    </w:p>
    <w:p w14:paraId="796DF32D" w14:textId="77777777" w:rsidR="007F0CE0" w:rsidRDefault="00000000">
      <w:r>
        <w:t>7. Enter your name, computer name, username, and password. Click 'Continue'.</w:t>
      </w:r>
    </w:p>
    <w:p w14:paraId="0A1704CE" w14:textId="77777777" w:rsidR="007F0CE0" w:rsidRDefault="00000000">
      <w:pPr>
        <w:pStyle w:val="Heading2"/>
      </w:pPr>
      <w:r>
        <w:t>Step 3: Complete the Installation</w:t>
      </w:r>
    </w:p>
    <w:p w14:paraId="30200544" w14:textId="77777777" w:rsidR="007F0CE0" w:rsidRDefault="00000000">
      <w:r>
        <w:t>1. Ubuntu will now install. This process may take several minutes.</w:t>
      </w:r>
    </w:p>
    <w:p w14:paraId="5776BE8B" w14:textId="77777777" w:rsidR="007F0CE0" w:rsidRDefault="00000000">
      <w:r>
        <w:t>2. Once the installation is complete, you will be prompted to restart the virtual machine. Click 'Restart Now'.</w:t>
      </w:r>
    </w:p>
    <w:p w14:paraId="0178C739" w14:textId="77777777" w:rsidR="007F0CE0" w:rsidRDefault="00000000">
      <w:r>
        <w:t>3. After the virtual machine restarts, you may be prompted to remove the installation media. Simply press 'Enter'.</w:t>
      </w:r>
    </w:p>
    <w:p w14:paraId="117F7854" w14:textId="77777777" w:rsidR="007F0CE0" w:rsidRDefault="00000000">
      <w:pPr>
        <w:pStyle w:val="Heading2"/>
      </w:pPr>
      <w:r>
        <w:t>Final Step: Enjoy Your Ubuntu VM</w:t>
      </w:r>
    </w:p>
    <w:p w14:paraId="6237DED8" w14:textId="77777777" w:rsidR="007F0CE0" w:rsidRDefault="00000000">
      <w:r>
        <w:t>Your Ubuntu virtual machine should now be ready to use. You can log in with the username and password you created during the installation process.</w:t>
      </w:r>
    </w:p>
    <w:sectPr w:rsidR="007F0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630204">
    <w:abstractNumId w:val="8"/>
  </w:num>
  <w:num w:numId="2" w16cid:durableId="1465352088">
    <w:abstractNumId w:val="6"/>
  </w:num>
  <w:num w:numId="3" w16cid:durableId="310791013">
    <w:abstractNumId w:val="5"/>
  </w:num>
  <w:num w:numId="4" w16cid:durableId="1619600844">
    <w:abstractNumId w:val="4"/>
  </w:num>
  <w:num w:numId="5" w16cid:durableId="1573394540">
    <w:abstractNumId w:val="7"/>
  </w:num>
  <w:num w:numId="6" w16cid:durableId="603224373">
    <w:abstractNumId w:val="3"/>
  </w:num>
  <w:num w:numId="7" w16cid:durableId="1253928731">
    <w:abstractNumId w:val="2"/>
  </w:num>
  <w:num w:numId="8" w16cid:durableId="692919531">
    <w:abstractNumId w:val="1"/>
  </w:num>
  <w:num w:numId="9" w16cid:durableId="64929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7188"/>
    <w:rsid w:val="005F446B"/>
    <w:rsid w:val="007F0CE0"/>
    <w:rsid w:val="00A959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EFB54"/>
  <w14:defaultImageDpi w14:val="300"/>
  <w15:docId w15:val="{E260C026-CE69-4D68-BB9B-6BAAC46E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 Nagen CogNet</cp:lastModifiedBy>
  <cp:revision>2</cp:revision>
  <dcterms:created xsi:type="dcterms:W3CDTF">2024-06-06T05:07:00Z</dcterms:created>
  <dcterms:modified xsi:type="dcterms:W3CDTF">2024-06-06T05:07:00Z</dcterms:modified>
  <cp:category/>
</cp:coreProperties>
</file>